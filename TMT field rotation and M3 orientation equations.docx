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5C2" w:rsidRDefault="00000000">
      <w:pPr>
        <w:pStyle w:val="Title"/>
      </w:pPr>
      <w:r>
        <w:t>Field Rotation Angle Equations</w:t>
      </w:r>
    </w:p>
    <w:p w:rsidR="00B765C2" w:rsidRDefault="00000000">
      <w:pPr>
        <w:pStyle w:val="Heading1"/>
      </w:pPr>
      <w:r>
        <w:t>Altitude and Azimuth Equations</w:t>
      </w:r>
    </w:p>
    <w:p w:rsidR="00B765C2" w:rsidRDefault="00000000">
      <w:r>
        <w:t>The altitude (E) and azimuth (A) of a celestial object can be related to the observer's latitude (φ), the object's hour angle (H), and declination (δ) as follows:</w:t>
      </w:r>
    </w:p>
    <w:p w:rsidR="00B765C2" w:rsidRDefault="00000000">
      <w:r>
        <w:t>sin(E) = sin(φ) sin(δ) + cos(φ) cos(δ) cos(H)</w:t>
      </w:r>
    </w:p>
    <w:p w:rsidR="00B765C2" w:rsidRDefault="00000000">
      <w:r>
        <w:t>cos(E) cos(A) = cos(δ) sin(H)</w:t>
      </w:r>
    </w:p>
    <w:p w:rsidR="00B765C2" w:rsidRDefault="00000000">
      <w:r>
        <w:t>cos(E) sin(A) = cos(φ) sin(δ) - sin(φ) cos(δ) cos(H)</w:t>
      </w:r>
    </w:p>
    <w:p w:rsidR="00B765C2" w:rsidRDefault="00000000">
      <w:pPr>
        <w:pStyle w:val="Heading1"/>
      </w:pPr>
      <w:r>
        <w:t>Field Rotation Angle in Alt-Az Coordinates</w:t>
      </w:r>
    </w:p>
    <w:p w:rsidR="00B765C2" w:rsidRDefault="00000000">
      <w:r>
        <w:t>The field rotation angle (θ) for an alt-</w:t>
      </w:r>
      <w:proofErr w:type="spellStart"/>
      <w:r>
        <w:t>az</w:t>
      </w:r>
      <w:proofErr w:type="spellEnd"/>
      <w:r>
        <w:t xml:space="preserve"> telescope can be derived by considering the change in the position of the object in the sky relative to the telescope's axes. The Parallactic angle is given by:</w:t>
      </w:r>
    </w:p>
    <w:p w:rsidR="00B765C2" w:rsidRDefault="00000000">
      <w:pPr>
        <w:jc w:val="center"/>
      </w:pPr>
      <w:r>
        <w:t xml:space="preserve">P = </w:t>
      </w:r>
      <w:proofErr w:type="gramStart"/>
      <w:r>
        <w:t>arctan( cos</w:t>
      </w:r>
      <w:proofErr w:type="gramEnd"/>
      <w:r>
        <w:t>(φ) sin(A) / ( cos(A) sin(E) - sin(φ) cos(E) ) )</w:t>
      </w:r>
    </w:p>
    <w:p w:rsidR="00B765C2" w:rsidRDefault="00000000">
      <w:r>
        <w:t>Considering there is no K-Mirror in the optical path, the rotation of the field reference to the celestial north pole would be:</w:t>
      </w:r>
    </w:p>
    <w:p w:rsidR="00B765C2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NPA= P+E+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180°-IBA</m:t>
              </m:r>
            </m:e>
          </m:d>
          <m:box>
            <m:boxPr>
              <m:opEmu m:val="1"/>
              <m:ctrlPr>
                <w:rPr>
                  <w:rFonts w:ascii="Cambria Math" w:eastAsia="Cambria Math" w:hAnsi="Cambria Math" w:cs="Cambria Math"/>
                </w:rPr>
              </m:ctrlPr>
            </m:boxPr>
            <m:e>
              <m:r>
                <w:rPr>
                  <w:rFonts w:ascii="Cambria Math" w:eastAsia="Cambria Math" w:hAnsi="Cambria Math" w:cs="Cambria Math"/>
                </w:rPr>
                <m:t>sin</m:t>
              </m:r>
            </m:e>
          </m:box>
          <m:r>
            <w:rPr>
              <w:rFonts w:ascii="Cambria Math" w:eastAsia="Cambria Math" w:hAnsi="Cambria Math" w:cs="Cambria Math"/>
            </w:rPr>
            <m:t>(E)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</w:rPr>
            <m:t>-180°</m:t>
          </m:r>
        </m:oMath>
      </m:oMathPara>
    </w:p>
    <w:p w:rsidR="00B765C2" w:rsidRDefault="00000000">
      <w:r>
        <w:t>IBA is the instrument bearing angle and is equal to 174.5 degrees.</w:t>
      </w:r>
    </w:p>
    <w:p w:rsidR="00B765C2" w:rsidRDefault="00000000">
      <w:r>
        <w:t>To express the field rotation angle in terms of the hour angle (H) and declination (δ) of the object:</w:t>
      </w:r>
    </w:p>
    <w:p w:rsidR="00B765C2" w:rsidRDefault="00000000">
      <w:pPr>
        <w:jc w:val="center"/>
      </w:pPr>
      <w:r>
        <w:t xml:space="preserve">P = </w:t>
      </w:r>
      <w:proofErr w:type="gramStart"/>
      <w:r>
        <w:t>arctan( cos</w:t>
      </w:r>
      <w:proofErr w:type="gramEnd"/>
      <w:r>
        <w:t>(φ) sin(H) / ( sin(φ) cos(δ) - cos(φ) sin(δ) cos(H) ) )</w:t>
      </w:r>
    </w:p>
    <w:p w:rsidR="00B765C2" w:rsidRDefault="00000000">
      <w:r>
        <w:t>So:</w:t>
      </w:r>
    </w:p>
    <w:p w:rsidR="00B765C2" w:rsidRDefault="00000000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NPA= P+E+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180°-IBA</m:t>
              </m:r>
            </m:e>
          </m:d>
          <m:r>
            <w:rPr>
              <w:rFonts w:ascii="Cambria Math" w:eastAsia="Cambria Math" w:hAnsi="Cambria Math" w:cs="Cambria Math"/>
            </w:rPr>
            <m:t>(sin(φ) sin(δ) + cos(φ) cos(δ) cos(H))-180°</m:t>
          </m:r>
        </m:oMath>
      </m:oMathPara>
    </w:p>
    <w:p w:rsidR="00B765C2" w:rsidRDefault="00000000">
      <w:r>
        <w:t>Or</w:t>
      </w:r>
    </w:p>
    <w:p w:rsidR="00B765C2" w:rsidRDefault="00000000">
      <w:pPr>
        <w:jc w:val="center"/>
        <w:rPr>
          <w:rFonts w:ascii="Cambria Math" w:eastAsia="Cambria Math" w:hAnsi="Cambria Math" w:cs="Cambria Math"/>
        </w:rPr>
      </w:pPr>
      <m:oMath>
        <m:r>
          <w:rPr>
            <w:rFonts w:ascii="Cambria Math" w:eastAsia="Cambria Math" w:hAnsi="Cambria Math" w:cs="Cambria Math"/>
          </w:rPr>
          <m:t>NPA= P+</m:t>
        </m:r>
      </m:oMath>
      <w:r>
        <w:t>arcsin(sin(</w:t>
      </w:r>
      <m:oMath>
        <m:r>
          <w:rPr>
            <w:rFonts w:ascii="Cambria Math" w:hAnsi="Cambria Math"/>
          </w:rPr>
          <m:t>φ</m:t>
        </m:r>
      </m:oMath>
      <w:r>
        <w:t>)sin(δ)+cos(</w:t>
      </w:r>
      <m:oMath>
        <m:r>
          <w:rPr>
            <w:rFonts w:ascii="Cambria Math" w:hAnsi="Cambria Math"/>
          </w:rPr>
          <m:t>φ</m:t>
        </m:r>
      </m:oMath>
      <w:r>
        <w:t xml:space="preserve">)cos(δ)cos(H)) </w:t>
      </w:r>
      <m:oMath>
        <m: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180°-IBA</m:t>
            </m:r>
          </m:e>
        </m:d>
        <m:r>
          <w:rPr>
            <w:rFonts w:ascii="Cambria Math" w:eastAsia="Cambria Math" w:hAnsi="Cambria Math" w:cs="Cambria Math"/>
          </w:rPr>
          <m:t>(sin(φ) sin(δ) + cos(φ) cos(δ) cos(H))-180°</m:t>
        </m:r>
      </m:oMath>
    </w:p>
    <w:p w:rsidR="00B765C2" w:rsidRDefault="00000000">
      <w:pPr>
        <w:rPr>
          <w:rFonts w:ascii="Cambria Math" w:eastAsia="Cambria Math" w:hAnsi="Cambria Math" w:cs="Cambria Math"/>
        </w:rPr>
      </w:pPr>
      <w:r>
        <w:br w:type="page"/>
      </w:r>
      <w:r>
        <w:rPr>
          <w:rFonts w:ascii="Cambria Math" w:eastAsia="Cambria Math" w:hAnsi="Cambria Math" w:cs="Cambria Math"/>
          <w:noProof/>
        </w:rPr>
        <w:lastRenderedPageBreak/>
        <w:drawing>
          <wp:inline distT="114300" distB="114300" distL="114300" distR="114300">
            <wp:extent cx="5486400" cy="3035300"/>
            <wp:effectExtent l="0" t="0" r="0" b="0"/>
            <wp:docPr id="133431977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5C2" w:rsidRDefault="00000000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114300" distB="114300" distL="114300" distR="114300">
            <wp:extent cx="5486400" cy="3022600"/>
            <wp:effectExtent l="0" t="0" r="0" b="0"/>
            <wp:docPr id="133431977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5C2" w:rsidRDefault="00000000">
      <w:pPr>
        <w:pStyle w:val="Title"/>
      </w:pPr>
      <w:r>
        <w:br w:type="page"/>
      </w:r>
    </w:p>
    <w:p w:rsidR="00B765C2" w:rsidRDefault="00000000">
      <w:pPr>
        <w:pStyle w:val="Title"/>
      </w:pPr>
      <w:r>
        <w:lastRenderedPageBreak/>
        <w:t>M3 Orientation</w:t>
      </w:r>
    </w:p>
    <w:p w:rsidR="00B765C2" w:rsidRDefault="00000000">
      <w:pPr>
        <w:pStyle w:val="Heading1"/>
      </w:pPr>
      <w:r>
        <w:t>Altitude and Azimuth Equations</w:t>
      </w:r>
    </w:p>
    <w:p w:rsidR="00B765C2" w:rsidRDefault="00000000">
      <w:r>
        <w:t>The angle between the incoming chief ray and the normal of M3 as can be calculated as Φ. The tip of M3 also is mentioned below as θ.</w:t>
      </w:r>
    </w:p>
    <w:p w:rsidR="00B765C2" w:rsidRDefault="00000000">
      <w:pPr>
        <w:jc w:val="center"/>
      </w:pPr>
      <w:r>
        <w:t xml:space="preserve">θ = arctan(sin(E) </w:t>
      </w:r>
      <w:proofErr w:type="gramStart"/>
      <w:r>
        <w:t>sin(</w:t>
      </w:r>
      <w:proofErr w:type="gramEnd"/>
      <w:r>
        <w:t>IBA) / cos(IBA) )</w:t>
      </w:r>
    </w:p>
    <w:p w:rsidR="00B765C2" w:rsidRDefault="00000000">
      <w:pPr>
        <w:jc w:val="center"/>
      </w:pPr>
      <w:r>
        <w:t xml:space="preserve">Φ= </w:t>
      </w:r>
      <w:proofErr w:type="spellStart"/>
      <w:r>
        <w:t>arccos</w:t>
      </w:r>
      <w:proofErr w:type="spellEnd"/>
      <w:r>
        <w:t xml:space="preserve">(-cos(E) </w:t>
      </w:r>
      <w:proofErr w:type="gramStart"/>
      <w:r>
        <w:t>sin(</w:t>
      </w:r>
      <w:proofErr w:type="gramEnd"/>
      <w:r>
        <w:t>IBA))/2</w:t>
      </w:r>
    </w:p>
    <w:p w:rsidR="00B765C2" w:rsidRDefault="00000000">
      <w:r>
        <w:t>Please see the two figures below for a clearer image on the position of these angles.</w:t>
      </w:r>
    </w:p>
    <w:p w:rsidR="00B765C2" w:rsidRDefault="00000000">
      <w:r>
        <w:rPr>
          <w:noProof/>
        </w:rPr>
        <w:drawing>
          <wp:inline distT="114300" distB="114300" distL="114300" distR="114300">
            <wp:extent cx="5486400" cy="3073400"/>
            <wp:effectExtent l="0" t="0" r="0" b="0"/>
            <wp:docPr id="133431977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5C2" w:rsidRDefault="00000000">
      <w:pPr>
        <w:jc w:val="center"/>
      </w:pPr>
      <w:r>
        <w:rPr>
          <w:noProof/>
        </w:rPr>
        <w:lastRenderedPageBreak/>
        <w:drawing>
          <wp:inline distT="0" distB="0" distL="0" distR="0">
            <wp:extent cx="5628217" cy="5100574"/>
            <wp:effectExtent l="0" t="0" r="0" b="0"/>
            <wp:docPr id="133431977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8217" cy="5100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lastRenderedPageBreak/>
        <w:drawing>
          <wp:inline distT="0" distB="0" distL="0" distR="0">
            <wp:extent cx="5770896" cy="4376262"/>
            <wp:effectExtent l="0" t="0" r="0" b="0"/>
            <wp:docPr id="133431977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0896" cy="4376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65C2" w:rsidRDefault="00B765C2">
      <w:pPr>
        <w:jc w:val="center"/>
      </w:pPr>
    </w:p>
    <w:p w:rsidR="00B765C2" w:rsidRDefault="00B765C2">
      <w:pPr>
        <w:jc w:val="center"/>
      </w:pPr>
    </w:p>
    <w:p w:rsidR="00B765C2" w:rsidRDefault="00000000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br w:type="page"/>
      </w:r>
    </w:p>
    <w:sectPr w:rsidR="00B765C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A67E1"/>
    <w:multiLevelType w:val="multilevel"/>
    <w:tmpl w:val="F9DAA42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68458284">
    <w:abstractNumId w:val="0"/>
  </w:num>
  <w:num w:numId="2" w16cid:durableId="21448806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01366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6701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3774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48412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5C2"/>
    <w:rsid w:val="007D72B7"/>
    <w:rsid w:val="00B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BA40AD1-52B5-5844-81AE-782583A5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vFnIWW4blQOxQx0IS4BFMooBVQ==">CgMxLjA4AHIhMTd5TUotMDZZV1ZrVno3WlB5bTRxZzNRNXhyWU5UMEhL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maxmb.astro@gmail.com</cp:lastModifiedBy>
  <cp:revision>2</cp:revision>
  <dcterms:created xsi:type="dcterms:W3CDTF">2024-09-26T21:11:00Z</dcterms:created>
  <dcterms:modified xsi:type="dcterms:W3CDTF">2024-09-26T21:11:00Z</dcterms:modified>
</cp:coreProperties>
</file>